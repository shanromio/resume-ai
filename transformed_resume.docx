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Transformed Resume</w:t>
      </w:r>
    </w:p>
    <w:p>
      <w:r>
        <w:t>**John Doe**</w:t>
      </w:r>
    </w:p>
    <w:p>
      <w:r>
        <w:t>john.doe@example.com | +91-9876543210 | Kochi, Kerala, India</w:t>
      </w:r>
    </w:p>
    <w:p/>
    <w:p>
      <w:r>
        <w:t>**Summary**</w:t>
      </w:r>
    </w:p>
    <w:p/>
    <w:p>
      <w:r>
        <w:t>Highly motivated and results-oriented Software Engineer with 2+ years of experience in Python development, specializing in backend application development using Flask and Django. Proven ability to design, develop, and maintain scalable and efficient applications, integrate RESTful APIs, and optimize database queries.  Seeking to leverage expertise in agile development methodologies and contribute to innovative projects at [Company Name].</w:t>
      </w:r>
    </w:p>
    <w:p/>
    <w:p>
      <w:r>
        <w:t>**Skills**</w:t>
      </w:r>
    </w:p>
    <w:p/>
    <w:p>
      <w:r>
        <w:t>* **Programming Languages:** Python (Flask, Django), JavaScript</w:t>
      </w:r>
    </w:p>
    <w:p>
      <w:r>
        <w:t>* **Frameworks/Libraries:** Flask, Django,  [Add any other relevant libraries here if applicable]</w:t>
      </w:r>
    </w:p>
    <w:p>
      <w:r>
        <w:t>* **Databases:** PostgreSQL, MySQL, SQLite</w:t>
      </w:r>
    </w:p>
    <w:p>
      <w:r>
        <w:t>* **APIs:** RESTful API development, integration</w:t>
      </w:r>
    </w:p>
    <w:p>
      <w:r>
        <w:t>* **Tools:** Git, Docker, VS Code, [Mention specific testing frameworks used e.g., pytest, unittest]</w:t>
      </w:r>
    </w:p>
    <w:p>
      <w:r>
        <w:t>* **DevOps:** [Mention experience with CI/CD if applicable, e.g., Jenkins, GitLab CI]</w:t>
      </w:r>
    </w:p>
    <w:p>
      <w:r>
        <w:t>* **Cloud Platforms:** [Mention any cloud experience, even if limited, e.g., AWS - basic familiarity]</w:t>
      </w:r>
    </w:p>
    <w:p>
      <w:r>
        <w:t>* **Other:** Agile methodologies, unit testing, code reviews, problem-solving, teamwork, excellent communication</w:t>
      </w:r>
    </w:p>
    <w:p/>
    <w:p/>
    <w:p>
      <w:r>
        <w:t>**Experience**</w:t>
      </w:r>
    </w:p>
    <w:p/>
    <w:p>
      <w:r>
        <w:t>**Software Developer | TechNova Solutions | Kochi, Kerala | January 2022 – Present**</w:t>
      </w:r>
    </w:p>
    <w:p/>
    <w:p>
      <w:r>
        <w:t>* Developed and maintained multiple backend web applications using Python, Flask, and Django, resulting in [Quantifiable achievement, e.g., a 15% increase in application performance].</w:t>
      </w:r>
    </w:p>
    <w:p>
      <w:r>
        <w:t>* Collaborated with cross-functional teams (frontend, QA) to deliver scalable and maintainable software solutions within agile sprints.</w:t>
      </w:r>
    </w:p>
    <w:p>
      <w:r>
        <w:t>* Designed and optimized database queries using PostgreSQL and MySQL, improving data retrieval efficiency by [Quantifiable achievement, e.g., 20%].</w:t>
      </w:r>
    </w:p>
    <w:p>
      <w:r>
        <w:t>* Integrated RESTful APIs to connect applications with third-party services and internal systems.</w:t>
      </w:r>
    </w:p>
    <w:p>
      <w:r>
        <w:t>* Actively participated in code reviews, ensuring adherence to coding standards and best practices.  Contributed to the improvement of unit test coverage by [Quantifiable achievement or percentage].</w:t>
      </w:r>
    </w:p>
    <w:p/>
    <w:p/>
    <w:p>
      <w:r>
        <w:t>**Projects**</w:t>
      </w:r>
    </w:p>
    <w:p/>
    <w:p>
      <w:r>
        <w:t>* **Resume Customizer AI:** Developed a Flask-based application leveraging NLP and OpenAI API to match resumes with job descriptions, demonstrating proficiency in integrating external APIs and utilizing machine learning techniques.  [Add a link to the project if available]</w:t>
      </w:r>
    </w:p>
    <w:p>
      <w:r>
        <w:t>* **Inventory Tracker:** Created a Django-based web application for managing warehouse inventory, showcasing expertise in database design and management (using Django ORM) and user interface development. [Add a link to the project if available]</w:t>
      </w:r>
    </w:p>
    <w:p/>
    <w:p/>
    <w:p>
      <w:r>
        <w:t>**Education**</w:t>
      </w:r>
    </w:p>
    <w:p/>
    <w:p>
      <w:r>
        <w:t>**B.Tech in Computer Science | Kerala Technological University | 2021**</w:t>
      </w:r>
    </w:p>
    <w:p/>
    <w:p/>
    <w:p>
      <w:r>
        <w:t>**Certifications**</w:t>
      </w:r>
    </w:p>
    <w:p/>
    <w:p>
      <w:r>
        <w:t>* Python for Everybody – Coursera</w:t>
      </w:r>
    </w:p>
    <w:p>
      <w:r>
        <w:t>* Full Stack Web Development – Udemy</w:t>
      </w:r>
    </w:p>
    <w:p/>
    <w:p/>
    <w:p>
      <w:r>
        <w:t>**Languages**</w:t>
      </w:r>
    </w:p>
    <w:p/>
    <w:p>
      <w:r>
        <w:t>* English (Fluent)</w:t>
      </w:r>
    </w:p>
    <w:p>
      <w:r>
        <w:t>* Malayalam (Native)</w:t>
      </w:r>
    </w:p>
    <w:p/>
    <w:p/>
    <w:p>
      <w:r>
        <w:t>This revised resume directly addresses the requirements and preferred skills in the job description, using action verbs and quantifiable results wherever possible to showcase achievements. Remember to replace bracketed information with your specific accomplishments.  Tailor this further by adding any skills or experience relevant to the specific company and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