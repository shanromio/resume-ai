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Resume</w:t>
      </w:r>
    </w:p>
    <w:p>
      <w:r>
        <w:t>**John Doe**</w:t>
        <w:br/>
      </w:r>
    </w:p>
    <w:p>
      <w:r>
        <w:t>john.doe@example.com | +91-9876543210 | Kochi, Kerala, India</w:t>
        <w:br/>
      </w:r>
    </w:p>
    <w:p>
      <w:r>
        <w:br/>
      </w:r>
    </w:p>
    <w:p>
      <w:r>
        <w:t>**Summary**</w:t>
        <w:br/>
      </w:r>
    </w:p>
    <w:p>
      <w:r>
        <w:br/>
      </w:r>
    </w:p>
    <w:p>
      <w:r>
        <w:t>Highly motivated and results-oriented Software Engineer with 2+ years of experience in Python development, specializing in backend application development using Flask and Django. Proven ability to design, develop, and maintain scalable and efficient applications, integrating RESTful APIs and optimizing database queries.  Adept at collaborating within agile teams and committed to delivering high-quality code.</w:t>
        <w:br/>
      </w:r>
    </w:p>
    <w:p>
      <w:r>
        <w:br/>
      </w:r>
    </w:p>
    <w:p>
      <w:r>
        <w:t>**Skills**</w:t>
        <w:br/>
      </w:r>
    </w:p>
    <w:p>
      <w:r>
        <w:br/>
      </w:r>
    </w:p>
    <w:p>
      <w:r>
        <w:t>* **Programming Languages:** Python (Flask, Django), JavaScript</w:t>
        <w:br/>
      </w:r>
    </w:p>
    <w:p>
      <w:r>
        <w:t>* **Frameworks/Libraries:** Flask, Django,  (Mention specific libraries used if applicable, e.g., NumPy, Pandas)</w:t>
        <w:br/>
      </w:r>
    </w:p>
    <w:p>
      <w:r>
        <w:t>* **Databases:** PostgreSQL, MySQL, SQLite</w:t>
        <w:br/>
      </w:r>
    </w:p>
    <w:p>
      <w:r>
        <w:t>* **APIs:** RESTful API development, integration</w:t>
        <w:br/>
      </w:r>
    </w:p>
    <w:p>
      <w:r>
        <w:t>* **Tools:** Git, Docker, VS Code</w:t>
        <w:br/>
      </w:r>
    </w:p>
    <w:p>
      <w:r>
        <w:t>* **Testing:** Unit Testing (Specify framework if used, e.g., pytest, unittest)</w:t>
        <w:br/>
      </w:r>
    </w:p>
    <w:p>
      <w:r>
        <w:t>* **Methodologies:** Agile (Scrum/Kanban - specify if applicable)</w:t>
        <w:br/>
      </w:r>
    </w:p>
    <w:p>
      <w:r>
        <w:t>* **Soft Skills:** Excellent communication, collaboration, problem-solving</w:t>
        <w:br/>
      </w:r>
    </w:p>
    <w:p>
      <w:r>
        <w:br/>
      </w:r>
    </w:p>
    <w:p>
      <w:r>
        <w:br/>
      </w:r>
    </w:p>
    <w:p>
      <w:r>
        <w:t>**Experience**</w:t>
        <w:br/>
      </w:r>
    </w:p>
    <w:p>
      <w:r>
        <w:br/>
      </w:r>
    </w:p>
    <w:p>
      <w:r>
        <w:t>**Software Developer | TechNova Solutions | Kochi, Kerala | January 2022 – Present**</w:t>
        <w:br/>
      </w:r>
    </w:p>
    <w:p>
      <w:r>
        <w:br/>
      </w:r>
    </w:p>
    <w:p>
      <w:r>
        <w:t>* Developed and maintained multiple backend applications using Python (Flask, Django), resulting in [Quantifiable achievement, e.g., a 15% increase in application performance or a reduction in bug reports].</w:t>
        <w:br/>
      </w:r>
    </w:p>
    <w:p>
      <w:r>
        <w:t>* Designed and optimized database queries using PostgreSQL and MySQL, improving data retrieval efficiency by [Quantifiable achievement, e.g., 20%].</w:t>
        <w:br/>
      </w:r>
    </w:p>
    <w:p>
      <w:r>
        <w:t>* Collaborated effectively with frontend developers to seamlessly integrate RESTful APIs, ensuring smooth data exchange and application functionality.</w:t>
        <w:br/>
      </w:r>
    </w:p>
    <w:p>
      <w:r>
        <w:t>* Implemented unit tests using [Testing framework] to maintain high code quality and ensure application stability.</w:t>
        <w:br/>
      </w:r>
    </w:p>
    <w:p>
      <w:r>
        <w:t>* Actively participated in all stages of the agile development lifecycle, contributing to sprint planning, daily stand-ups, and retrospectives.</w:t>
        <w:br/>
      </w:r>
    </w:p>
    <w:p>
      <w:r>
        <w:t>* [Add another bullet point if space allows, highlighting a relevant achievement]</w:t>
        <w:br/>
      </w:r>
    </w:p>
    <w:p>
      <w:r>
        <w:br/>
      </w:r>
    </w:p>
    <w:p>
      <w:r>
        <w:br/>
      </w:r>
    </w:p>
    <w:p>
      <w:r>
        <w:t>**Projects**</w:t>
        <w:br/>
      </w:r>
    </w:p>
    <w:p>
      <w:r>
        <w:br/>
      </w:r>
    </w:p>
    <w:p>
      <w:r>
        <w:t>* **Resume Customizer AI:** Developed a Flask-based application leveraging NLP and OpenAI to match resumes with job descriptions, showcasing proficiency in AI integration and Flask development.  [GitHub link if available]</w:t>
        <w:br/>
      </w:r>
    </w:p>
    <w:p>
      <w:r>
        <w:t>* **Inventory Tracker:** Created a Django application for managing warehouse inventory, demonstrating expertise in Django's ORM and database management. [GitHub link if available]</w:t>
        <w:br/>
      </w:r>
    </w:p>
    <w:p>
      <w:r>
        <w:br/>
      </w:r>
    </w:p>
    <w:p>
      <w:r>
        <w:br/>
      </w:r>
    </w:p>
    <w:p>
      <w:r>
        <w:t>**Education**</w:t>
        <w:br/>
      </w:r>
    </w:p>
    <w:p>
      <w:r>
        <w:br/>
      </w:r>
    </w:p>
    <w:p>
      <w:r>
        <w:t>**B.Tech in Computer Science | Kerala Technological University | 2021**</w:t>
        <w:br/>
      </w:r>
    </w:p>
    <w:p>
      <w:r>
        <w:br/>
      </w:r>
    </w:p>
    <w:p>
      <w:r>
        <w:br/>
      </w:r>
    </w:p>
    <w:p>
      <w:r>
        <w:t>**Certifications**</w:t>
        <w:br/>
      </w:r>
    </w:p>
    <w:p>
      <w:r>
        <w:br/>
      </w:r>
    </w:p>
    <w:p>
      <w:r>
        <w:t>* Python for Everybody | Coursera</w:t>
        <w:br/>
      </w:r>
    </w:p>
    <w:p>
      <w:r>
        <w:t>* Full Stack Web Development | Udemy</w:t>
        <w:br/>
      </w:r>
    </w:p>
    <w:p>
      <w:r>
        <w:br/>
      </w:r>
    </w:p>
    <w:p>
      <w:r>
        <w:br/>
      </w:r>
    </w:p>
    <w:p>
      <w:r>
        <w:t>**Languages**</w:t>
        <w:br/>
      </w:r>
    </w:p>
    <w:p>
      <w:r>
        <w:br/>
      </w:r>
    </w:p>
    <w:p>
      <w:r>
        <w:t>* English (Fluent)</w:t>
        <w:br/>
      </w:r>
    </w:p>
    <w:p>
      <w:r>
        <w:t>* Malayalam (Native)</w:t>
        <w:br/>
      </w:r>
    </w:p>
    <w:p>
      <w:r>
        <w:br/>
      </w:r>
    </w:p>
    <w:p>
      <w:r>
        <w:br/>
      </w:r>
    </w:p>
    <w:p>
      <w:r>
        <w:t>This revised resume emphasizes the skills and experiences most relevant to the job description, uses action verbs, quantifies achievements whenever possible, and incorporates keywords from the job description to improve ATS compatibility.  Remember to tailor this further based on the specific requirements of each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